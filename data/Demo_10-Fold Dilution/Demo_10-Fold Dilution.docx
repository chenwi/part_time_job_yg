
<file path=[Content_Types].xml><?xml version="1.0" encoding="utf-8"?>
<Types xmlns="http://schemas.openxmlformats.org/package/2006/content-types"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荧光定量 PCR 检测报告</w:t>
      </w:r>
    </w:p>
    <w:p/>
    <w:p>
      <w:r>
        <w:rPr>
          <w:b/>
        </w:rPr>
        <w:t>1.   Info（实验信息）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Experiment Filename:</w:t>
            </w:r>
          </w:p>
        </w:tc>
        <w:tc>
          <w:tcPr>
            <w:tcW w:type="dxa" w:w="4320"/>
          </w:tcPr>
          <w:p>
            <w:r>
              <w:t>Demo_10-Fold Dilution.lc96p</w:t>
            </w:r>
          </w:p>
        </w:tc>
      </w:tr>
      <w:tr>
        <w:tc>
          <w:tcPr>
            <w:tcW w:type="dxa" w:w="4320"/>
          </w:tcPr>
          <w:p>
            <w:r>
              <w:t>Run Started Date:</w:t>
            </w:r>
          </w:p>
        </w:tc>
        <w:tc>
          <w:tcPr>
            <w:tcW w:type="dxa" w:w="4320"/>
          </w:tcPr>
          <w:p>
            <w:r>
              <w:t>03-Jul-2012 14:44:05</w:t>
            </w:r>
          </w:p>
        </w:tc>
      </w:tr>
      <w:tr>
        <w:tc>
          <w:tcPr>
            <w:tcW w:type="dxa" w:w="4320"/>
          </w:tcPr>
          <w:p>
            <w:r>
              <w:t>Run End Date:</w:t>
            </w:r>
          </w:p>
        </w:tc>
        <w:tc>
          <w:tcPr>
            <w:tcW w:type="dxa" w:w="4320"/>
          </w:tcPr>
          <w:p>
            <w:r>
              <w:t>03-Jul-2012 15:53:25</w:t>
            </w:r>
          </w:p>
        </w:tc>
      </w:tr>
      <w:tr>
        <w:tc>
          <w:tcPr>
            <w:tcW w:type="dxa" w:w="4320"/>
          </w:tcPr>
          <w:p>
            <w:r>
              <w:t>Instrument Type:</w:t>
            </w:r>
          </w:p>
        </w:tc>
        <w:tc>
          <w:tcPr>
            <w:tcW w:type="dxa" w:w="4320"/>
          </w:tcPr>
          <w:p>
            <w:r>
              <w:t>LightCycler96</w:t>
            </w:r>
          </w:p>
        </w:tc>
      </w:tr>
      <w:tr>
        <w:tc>
          <w:tcPr>
            <w:tcW w:type="dxa" w:w="4320"/>
          </w:tcPr>
          <w:p>
            <w:r>
              <w:t>Instrument Serial Number:</w:t>
            </w:r>
          </w:p>
        </w:tc>
        <w:tc>
          <w:tcPr>
            <w:tcW w:type="dxa" w:w="4320"/>
          </w:tcPr>
          <w:p>
            <w:r>
              <w:t>000000000010001</w:t>
            </w:r>
          </w:p>
        </w:tc>
      </w:tr>
    </w:tbl>
    <w:p/>
    <w:p>
      <w:r>
        <w:rPr>
          <w:b/>
        </w:rPr>
        <w:t>2. Run Profile（程序设置）</w:t>
      </w:r>
    </w:p>
    <w:p>
      <w:r>
        <w:rPr>
          <w:b/>
        </w:rPr>
        <w:t>Programs</w:t>
      </w:r>
    </w:p>
    <w:p>
      <w:r>
        <w:t>Preincubation , 1 Cycles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Aquisition</w:t>
            </w:r>
          </w:p>
        </w:tc>
        <w:tc>
          <w:tcPr>
            <w:tcW w:type="dxa" w:w="2880"/>
          </w:tcPr>
          <w:p>
            <w:r>
              <w:t>Ramp Rate</w:t>
            </w:r>
          </w:p>
        </w:tc>
      </w:tr>
      <w:tr>
        <w:tc>
          <w:tcPr>
            <w:tcW w:type="dxa" w:w="2880"/>
          </w:tcPr>
          <w:p>
            <w:r>
              <w:t>95°C for 600 s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  <w:tc>
          <w:tcPr>
            <w:tcW w:type="dxa" w:w="2880"/>
          </w:tcPr>
          <w:p>
            <w:r>
              <w:t>4.4</w:t>
            </w:r>
          </w:p>
        </w:tc>
      </w:tr>
    </w:tbl>
    <w:p/>
    <w:p>
      <w:r>
        <w:t>2 Step Amplification , 45 Cycles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Aquisition</w:t>
            </w:r>
          </w:p>
        </w:tc>
        <w:tc>
          <w:tcPr>
            <w:tcW w:type="dxa" w:w="2880"/>
          </w:tcPr>
          <w:p>
            <w:r>
              <w:t>Ramp Rate</w:t>
            </w:r>
          </w:p>
        </w:tc>
      </w:tr>
      <w:tr>
        <w:tc>
          <w:tcPr>
            <w:tcW w:type="dxa" w:w="2880"/>
          </w:tcPr>
          <w:p>
            <w:r>
              <w:t>95°C for 10 s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  <w:tc>
          <w:tcPr>
            <w:tcW w:type="dxa" w:w="2880"/>
          </w:tcPr>
          <w:p>
            <w:r>
              <w:t>4.4</w:t>
            </w:r>
          </w:p>
        </w:tc>
      </w:tr>
      <w:tr>
        <w:tc>
          <w:tcPr>
            <w:tcW w:type="dxa" w:w="2880"/>
          </w:tcPr>
          <w:p>
            <w:r>
              <w:t>60°C for 30 s</w:t>
            </w:r>
          </w:p>
        </w:tc>
        <w:tc>
          <w:tcPr>
            <w:tcW w:type="dxa" w:w="2880"/>
          </w:tcPr>
          <w:p>
            <w:r>
              <w:t>Single</w:t>
            </w:r>
          </w:p>
        </w:tc>
        <w:tc>
          <w:tcPr>
            <w:tcW w:type="dxa" w:w="2880"/>
          </w:tcPr>
          <w:p>
            <w:r>
              <w:t>2.2</w:t>
            </w:r>
          </w:p>
        </w:tc>
      </w:tr>
    </w:tbl>
    <w:p/>
    <w:p>
      <w:r>
        <w:br w:type="page"/>
      </w:r>
    </w:p>
    <w:p>
      <w:r>
        <w:rPr>
          <w:b/>
        </w:rPr>
        <w:t>3. Analysis（实验分析）</w:t>
      </w:r>
    </w:p>
    <w:p>
      <w:r>
        <w:rPr>
          <w:b/>
        </w:rPr>
        <w:t>Abs Quant（定量分析）</w:t>
      </w:r>
    </w:p>
    <w:p>
      <w:r>
        <w:t>Ampification Curves（扩增曲线）</w:t>
      </w:r>
    </w:p>
    <w:p>
      <w:r>
        <w:drawing>
          <wp:inline xmlns:a="http://schemas.openxmlformats.org/drawingml/2006/main" xmlns:pic="http://schemas.openxmlformats.org/drawingml/2006/picture">
            <wp:extent cx="5486400" cy="30391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40649571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91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Result Table（实验结果）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Position</w:t>
            </w:r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Sample Name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b/>
              </w:rPr>
              <w:t>Gene Name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Cq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Concentration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Call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Dye</w:t>
            </w:r>
          </w:p>
        </w:tc>
      </w:tr>
      <w:tr>
        <w:tc>
          <w:tcPr>
            <w:tcW w:type="dxa" w:w="1234"/>
          </w:tcPr>
          <w:p>
            <w:r>
              <w:t>C1</w:t>
            </w:r>
          </w:p>
        </w:tc>
        <w:tc>
          <w:tcPr>
            <w:tcW w:type="dxa" w:w="1234"/>
          </w:tcPr>
          <w:p>
            <w:r>
              <w:t>10e9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5.78</w:t>
            </w:r>
          </w:p>
        </w:tc>
        <w:tc>
          <w:tcPr>
            <w:tcW w:type="dxa" w:w="1234"/>
          </w:tcPr>
          <w:p>
            <w:r>
              <w:t>1.085E+9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C2</w:t>
            </w:r>
          </w:p>
        </w:tc>
        <w:tc>
          <w:tcPr>
            <w:tcW w:type="dxa" w:w="1234"/>
          </w:tcPr>
          <w:p>
            <w:r>
              <w:t>10e8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9.39</w:t>
            </w:r>
          </w:p>
        </w:tc>
        <w:tc>
          <w:tcPr>
            <w:tcW w:type="dxa" w:w="1234"/>
          </w:tcPr>
          <w:p>
            <w:r>
              <w:t>8.941E+7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C3</w:t>
            </w:r>
          </w:p>
        </w:tc>
        <w:tc>
          <w:tcPr>
            <w:tcW w:type="dxa" w:w="1234"/>
          </w:tcPr>
          <w:p>
            <w:r>
              <w:t>10e7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12.47</w:t>
            </w:r>
          </w:p>
        </w:tc>
        <w:tc>
          <w:tcPr>
            <w:tcW w:type="dxa" w:w="1234"/>
          </w:tcPr>
          <w:p>
            <w:r>
              <w:t>1.063E+7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C4</w:t>
            </w:r>
          </w:p>
        </w:tc>
        <w:tc>
          <w:tcPr>
            <w:tcW w:type="dxa" w:w="1234"/>
          </w:tcPr>
          <w:p>
            <w:r>
              <w:t>10e6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15.63</w:t>
            </w:r>
          </w:p>
        </w:tc>
        <w:tc>
          <w:tcPr>
            <w:tcW w:type="dxa" w:w="1234"/>
          </w:tcPr>
          <w:p>
            <w:r>
              <w:t>1.196E+6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C5</w:t>
            </w:r>
          </w:p>
        </w:tc>
        <w:tc>
          <w:tcPr>
            <w:tcW w:type="dxa" w:w="1234"/>
          </w:tcPr>
          <w:p>
            <w:r>
              <w:t>10e5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19.11</w:t>
            </w:r>
          </w:p>
        </w:tc>
        <w:tc>
          <w:tcPr>
            <w:tcW w:type="dxa" w:w="1234"/>
          </w:tcPr>
          <w:p>
            <w:r>
              <w:t>1.078E+5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C6</w:t>
            </w:r>
          </w:p>
        </w:tc>
        <w:tc>
          <w:tcPr>
            <w:tcW w:type="dxa" w:w="1234"/>
          </w:tcPr>
          <w:p>
            <w:r>
              <w:t>10e4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22.56</w:t>
            </w:r>
          </w:p>
        </w:tc>
        <w:tc>
          <w:tcPr>
            <w:tcW w:type="dxa" w:w="1234"/>
          </w:tcPr>
          <w:p>
            <w:r>
              <w:t>9.927E+3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C7</w:t>
            </w:r>
          </w:p>
        </w:tc>
        <w:tc>
          <w:tcPr>
            <w:tcW w:type="dxa" w:w="1234"/>
          </w:tcPr>
          <w:p>
            <w:r>
              <w:t>10e3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25.72</w:t>
            </w:r>
          </w:p>
        </w:tc>
        <w:tc>
          <w:tcPr>
            <w:tcW w:type="dxa" w:w="1234"/>
          </w:tcPr>
          <w:p>
            <w:r>
              <w:t>1.117E+3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C8</w:t>
            </w:r>
          </w:p>
        </w:tc>
        <w:tc>
          <w:tcPr>
            <w:tcW w:type="dxa" w:w="1234"/>
          </w:tcPr>
          <w:p>
            <w:r>
              <w:t>10e2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29.19</w:t>
            </w:r>
          </w:p>
        </w:tc>
        <w:tc>
          <w:tcPr>
            <w:tcW w:type="dxa" w:w="1234"/>
          </w:tcPr>
          <w:p>
            <w:r>
              <w:t>1.014E+2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C9</w:t>
            </w:r>
          </w:p>
        </w:tc>
        <w:tc>
          <w:tcPr>
            <w:tcW w:type="dxa" w:w="1234"/>
          </w:tcPr>
          <w:p>
            <w:r>
              <w:t>10e1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32.47</w:t>
            </w:r>
          </w:p>
        </w:tc>
        <w:tc>
          <w:tcPr>
            <w:tcW w:type="dxa" w:w="1234"/>
          </w:tcPr>
          <w:p>
            <w:r>
              <w:t>1.050E+1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C10</w:t>
            </w:r>
          </w:p>
        </w:tc>
        <w:tc>
          <w:tcPr>
            <w:tcW w:type="dxa" w:w="1234"/>
          </w:tcPr>
          <w:p>
            <w:r>
              <w:t>10e0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35.08</w:t>
            </w:r>
          </w:p>
        </w:tc>
        <w:tc>
          <w:tcPr>
            <w:tcW w:type="dxa" w:w="1234"/>
          </w:tcPr>
          <w:p>
            <w:r>
              <w:t>1.728E+0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C11</w:t>
            </w:r>
          </w:p>
        </w:tc>
        <w:tc>
          <w:tcPr>
            <w:tcW w:type="dxa" w:w="1234"/>
          </w:tcPr>
          <w:p>
            <w:r>
              <w:t>NTC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C12</w:t>
            </w:r>
          </w:p>
        </w:tc>
        <w:tc>
          <w:tcPr>
            <w:tcW w:type="dxa" w:w="1234"/>
          </w:tcPr>
          <w:p>
            <w:r>
              <w:t>NTC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D1</w:t>
            </w:r>
          </w:p>
        </w:tc>
        <w:tc>
          <w:tcPr>
            <w:tcW w:type="dxa" w:w="1234"/>
          </w:tcPr>
          <w:p>
            <w:r>
              <w:t>10e9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5.89</w:t>
            </w:r>
          </w:p>
        </w:tc>
        <w:tc>
          <w:tcPr>
            <w:tcW w:type="dxa" w:w="1234"/>
          </w:tcPr>
          <w:p>
            <w:r>
              <w:t>1.005E+9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D2</w:t>
            </w:r>
          </w:p>
        </w:tc>
        <w:tc>
          <w:tcPr>
            <w:tcW w:type="dxa" w:w="1234"/>
          </w:tcPr>
          <w:p>
            <w:r>
              <w:t>10e8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9.41</w:t>
            </w:r>
          </w:p>
        </w:tc>
        <w:tc>
          <w:tcPr>
            <w:tcW w:type="dxa" w:w="1234"/>
          </w:tcPr>
          <w:p>
            <w:r>
              <w:t>8.818E+7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D3</w:t>
            </w:r>
          </w:p>
        </w:tc>
        <w:tc>
          <w:tcPr>
            <w:tcW w:type="dxa" w:w="1234"/>
          </w:tcPr>
          <w:p>
            <w:r>
              <w:t>10e7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12.51</w:t>
            </w:r>
          </w:p>
        </w:tc>
        <w:tc>
          <w:tcPr>
            <w:tcW w:type="dxa" w:w="1234"/>
          </w:tcPr>
          <w:p>
            <w:r>
              <w:t>1.034E+7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D4</w:t>
            </w:r>
          </w:p>
        </w:tc>
        <w:tc>
          <w:tcPr>
            <w:tcW w:type="dxa" w:w="1234"/>
          </w:tcPr>
          <w:p>
            <w:r>
              <w:t>10e6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15.80</w:t>
            </w:r>
          </w:p>
        </w:tc>
        <w:tc>
          <w:tcPr>
            <w:tcW w:type="dxa" w:w="1234"/>
          </w:tcPr>
          <w:p>
            <w:r>
              <w:t>1.063E+6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D5</w:t>
            </w:r>
          </w:p>
        </w:tc>
        <w:tc>
          <w:tcPr>
            <w:tcW w:type="dxa" w:w="1234"/>
          </w:tcPr>
          <w:p>
            <w:r>
              <w:t>10e5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19.14</w:t>
            </w:r>
          </w:p>
        </w:tc>
        <w:tc>
          <w:tcPr>
            <w:tcW w:type="dxa" w:w="1234"/>
          </w:tcPr>
          <w:p>
            <w:r>
              <w:t>1.056E+5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D6</w:t>
            </w:r>
          </w:p>
        </w:tc>
        <w:tc>
          <w:tcPr>
            <w:tcW w:type="dxa" w:w="1234"/>
          </w:tcPr>
          <w:p>
            <w:r>
              <w:t>10e4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22.61</w:t>
            </w:r>
          </w:p>
        </w:tc>
        <w:tc>
          <w:tcPr>
            <w:tcW w:type="dxa" w:w="1234"/>
          </w:tcPr>
          <w:p>
            <w:r>
              <w:t>9.590E+3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D7</w:t>
            </w:r>
          </w:p>
        </w:tc>
        <w:tc>
          <w:tcPr>
            <w:tcW w:type="dxa" w:w="1234"/>
          </w:tcPr>
          <w:p>
            <w:r>
              <w:t>10e3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26.01</w:t>
            </w:r>
          </w:p>
        </w:tc>
        <w:tc>
          <w:tcPr>
            <w:tcW w:type="dxa" w:w="1234"/>
          </w:tcPr>
          <w:p>
            <w:r>
              <w:t>9.139E+2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D8</w:t>
            </w:r>
          </w:p>
        </w:tc>
        <w:tc>
          <w:tcPr>
            <w:tcW w:type="dxa" w:w="1234"/>
          </w:tcPr>
          <w:p>
            <w:r>
              <w:t>10e2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29.13</w:t>
            </w:r>
          </w:p>
        </w:tc>
        <w:tc>
          <w:tcPr>
            <w:tcW w:type="dxa" w:w="1234"/>
          </w:tcPr>
          <w:p>
            <w:r>
              <w:t>1.057E+2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D9</w:t>
            </w:r>
          </w:p>
        </w:tc>
        <w:tc>
          <w:tcPr>
            <w:tcW w:type="dxa" w:w="1234"/>
          </w:tcPr>
          <w:p>
            <w:r>
              <w:t>10e1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32.80</w:t>
            </w:r>
          </w:p>
        </w:tc>
        <w:tc>
          <w:tcPr>
            <w:tcW w:type="dxa" w:w="1234"/>
          </w:tcPr>
          <w:p>
            <w:r>
              <w:t>8.357E+0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D10</w:t>
            </w:r>
          </w:p>
        </w:tc>
        <w:tc>
          <w:tcPr>
            <w:tcW w:type="dxa" w:w="1234"/>
          </w:tcPr>
          <w:p>
            <w:r>
              <w:t>10e0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36.07</w:t>
            </w:r>
          </w:p>
        </w:tc>
        <w:tc>
          <w:tcPr>
            <w:tcW w:type="dxa" w:w="1234"/>
          </w:tcPr>
          <w:p>
            <w:r>
              <w:t>8.713E-1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D11</w:t>
            </w:r>
          </w:p>
        </w:tc>
        <w:tc>
          <w:tcPr>
            <w:tcW w:type="dxa" w:w="1234"/>
          </w:tcPr>
          <w:p>
            <w:r>
              <w:t>NTC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D12</w:t>
            </w:r>
          </w:p>
        </w:tc>
        <w:tc>
          <w:tcPr>
            <w:tcW w:type="dxa" w:w="1234"/>
          </w:tcPr>
          <w:p>
            <w:r>
              <w:t>NTC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E1</w:t>
            </w:r>
          </w:p>
        </w:tc>
        <w:tc>
          <w:tcPr>
            <w:tcW w:type="dxa" w:w="1234"/>
          </w:tcPr>
          <w:p>
            <w:r>
              <w:t>10e9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5.93</w:t>
            </w:r>
          </w:p>
        </w:tc>
        <w:tc>
          <w:tcPr>
            <w:tcW w:type="dxa" w:w="1234"/>
          </w:tcPr>
          <w:p>
            <w:r>
              <w:t>9.780E+8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E2</w:t>
            </w:r>
          </w:p>
        </w:tc>
        <w:tc>
          <w:tcPr>
            <w:tcW w:type="dxa" w:w="1234"/>
          </w:tcPr>
          <w:p>
            <w:r>
              <w:t>10e8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9.48</w:t>
            </w:r>
          </w:p>
        </w:tc>
        <w:tc>
          <w:tcPr>
            <w:tcW w:type="dxa" w:w="1234"/>
          </w:tcPr>
          <w:p>
            <w:r>
              <w:t>8.402E+7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E3</w:t>
            </w:r>
          </w:p>
        </w:tc>
        <w:tc>
          <w:tcPr>
            <w:tcW w:type="dxa" w:w="1234"/>
          </w:tcPr>
          <w:p>
            <w:r>
              <w:t>10e7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12.59</w:t>
            </w:r>
          </w:p>
        </w:tc>
        <w:tc>
          <w:tcPr>
            <w:tcW w:type="dxa" w:w="1234"/>
          </w:tcPr>
          <w:p>
            <w:r>
              <w:t>9.784E+6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E4</w:t>
            </w:r>
          </w:p>
        </w:tc>
        <w:tc>
          <w:tcPr>
            <w:tcW w:type="dxa" w:w="1234"/>
          </w:tcPr>
          <w:p>
            <w:r>
              <w:t>10e6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15.78</w:t>
            </w:r>
          </w:p>
        </w:tc>
        <w:tc>
          <w:tcPr>
            <w:tcW w:type="dxa" w:w="1234"/>
          </w:tcPr>
          <w:p>
            <w:r>
              <w:t>1.078E+6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E5</w:t>
            </w:r>
          </w:p>
        </w:tc>
        <w:tc>
          <w:tcPr>
            <w:tcW w:type="dxa" w:w="1234"/>
          </w:tcPr>
          <w:p>
            <w:r>
              <w:t>10e5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19.22</w:t>
            </w:r>
          </w:p>
        </w:tc>
        <w:tc>
          <w:tcPr>
            <w:tcW w:type="dxa" w:w="1234"/>
          </w:tcPr>
          <w:p>
            <w:r>
              <w:t>9.994E+4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E6</w:t>
            </w:r>
          </w:p>
        </w:tc>
        <w:tc>
          <w:tcPr>
            <w:tcW w:type="dxa" w:w="1234"/>
          </w:tcPr>
          <w:p>
            <w:r>
              <w:t>10e4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22.59</w:t>
            </w:r>
          </w:p>
        </w:tc>
        <w:tc>
          <w:tcPr>
            <w:tcW w:type="dxa" w:w="1234"/>
          </w:tcPr>
          <w:p>
            <w:r>
              <w:t>9.723E+3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E7</w:t>
            </w:r>
          </w:p>
        </w:tc>
        <w:tc>
          <w:tcPr>
            <w:tcW w:type="dxa" w:w="1234"/>
          </w:tcPr>
          <w:p>
            <w:r>
              <w:t>10e3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25.91</w:t>
            </w:r>
          </w:p>
        </w:tc>
        <w:tc>
          <w:tcPr>
            <w:tcW w:type="dxa" w:w="1234"/>
          </w:tcPr>
          <w:p>
            <w:r>
              <w:t>9.793E+2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E8</w:t>
            </w:r>
          </w:p>
        </w:tc>
        <w:tc>
          <w:tcPr>
            <w:tcW w:type="dxa" w:w="1234"/>
          </w:tcPr>
          <w:p>
            <w:r>
              <w:t>10e2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29.26</w:t>
            </w:r>
          </w:p>
        </w:tc>
        <w:tc>
          <w:tcPr>
            <w:tcW w:type="dxa" w:w="1234"/>
          </w:tcPr>
          <w:p>
            <w:r>
              <w:t>9.661E+1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E9</w:t>
            </w:r>
          </w:p>
        </w:tc>
        <w:tc>
          <w:tcPr>
            <w:tcW w:type="dxa" w:w="1234"/>
          </w:tcPr>
          <w:p>
            <w:r>
              <w:t>10e1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32.66</w:t>
            </w:r>
          </w:p>
        </w:tc>
        <w:tc>
          <w:tcPr>
            <w:tcW w:type="dxa" w:w="1234"/>
          </w:tcPr>
          <w:p>
            <w:r>
              <w:t>9.206E+0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E10</w:t>
            </w:r>
          </w:p>
        </w:tc>
        <w:tc>
          <w:tcPr>
            <w:tcW w:type="dxa" w:w="1234"/>
          </w:tcPr>
          <w:p>
            <w:r>
              <w:t>10e0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36.15</w:t>
            </w:r>
          </w:p>
        </w:tc>
        <w:tc>
          <w:tcPr>
            <w:tcW w:type="dxa" w:w="1234"/>
          </w:tcPr>
          <w:p>
            <w:r>
              <w:t>8.244E-1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E11</w:t>
            </w:r>
          </w:p>
        </w:tc>
        <w:tc>
          <w:tcPr>
            <w:tcW w:type="dxa" w:w="1234"/>
          </w:tcPr>
          <w:p>
            <w:r>
              <w:t>NTC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E12</w:t>
            </w:r>
          </w:p>
        </w:tc>
        <w:tc>
          <w:tcPr>
            <w:tcW w:type="dxa" w:w="1234"/>
          </w:tcPr>
          <w:p>
            <w:r>
              <w:t>NTC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F1</w:t>
            </w:r>
          </w:p>
        </w:tc>
        <w:tc>
          <w:tcPr>
            <w:tcW w:type="dxa" w:w="1234"/>
          </w:tcPr>
          <w:p>
            <w:r>
              <w:t>10e9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5.99</w:t>
            </w:r>
          </w:p>
        </w:tc>
        <w:tc>
          <w:tcPr>
            <w:tcW w:type="dxa" w:w="1234"/>
          </w:tcPr>
          <w:p>
            <w:r>
              <w:t>9.382E+8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F2</w:t>
            </w:r>
          </w:p>
        </w:tc>
        <w:tc>
          <w:tcPr>
            <w:tcW w:type="dxa" w:w="1234"/>
          </w:tcPr>
          <w:p>
            <w:r>
              <w:t>10e8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9.34</w:t>
            </w:r>
          </w:p>
        </w:tc>
        <w:tc>
          <w:tcPr>
            <w:tcW w:type="dxa" w:w="1234"/>
          </w:tcPr>
          <w:p>
            <w:r>
              <w:t>9.256E+7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F3</w:t>
            </w:r>
          </w:p>
        </w:tc>
        <w:tc>
          <w:tcPr>
            <w:tcW w:type="dxa" w:w="1234"/>
          </w:tcPr>
          <w:p>
            <w:r>
              <w:t>10e7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12.42</w:t>
            </w:r>
          </w:p>
        </w:tc>
        <w:tc>
          <w:tcPr>
            <w:tcW w:type="dxa" w:w="1234"/>
          </w:tcPr>
          <w:p>
            <w:r>
              <w:t>1.100E+7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F4</w:t>
            </w:r>
          </w:p>
        </w:tc>
        <w:tc>
          <w:tcPr>
            <w:tcW w:type="dxa" w:w="1234"/>
          </w:tcPr>
          <w:p>
            <w:r>
              <w:t>10e6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15.75</w:t>
            </w:r>
          </w:p>
        </w:tc>
        <w:tc>
          <w:tcPr>
            <w:tcW w:type="dxa" w:w="1234"/>
          </w:tcPr>
          <w:p>
            <w:r>
              <w:t>1.101E+6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F5</w:t>
            </w:r>
          </w:p>
        </w:tc>
        <w:tc>
          <w:tcPr>
            <w:tcW w:type="dxa" w:w="1234"/>
          </w:tcPr>
          <w:p>
            <w:r>
              <w:t>10e5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19.14</w:t>
            </w:r>
          </w:p>
        </w:tc>
        <w:tc>
          <w:tcPr>
            <w:tcW w:type="dxa" w:w="1234"/>
          </w:tcPr>
          <w:p>
            <w:r>
              <w:t>1.056E+5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F6</w:t>
            </w:r>
          </w:p>
        </w:tc>
        <w:tc>
          <w:tcPr>
            <w:tcW w:type="dxa" w:w="1234"/>
          </w:tcPr>
          <w:p>
            <w:r>
              <w:t>10e4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22.55</w:t>
            </w:r>
          </w:p>
        </w:tc>
        <w:tc>
          <w:tcPr>
            <w:tcW w:type="dxa" w:w="1234"/>
          </w:tcPr>
          <w:p>
            <w:r>
              <w:t>9.996E+3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F7</w:t>
            </w:r>
          </w:p>
        </w:tc>
        <w:tc>
          <w:tcPr>
            <w:tcW w:type="dxa" w:w="1234"/>
          </w:tcPr>
          <w:p>
            <w:r>
              <w:t>10e3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25.82</w:t>
            </w:r>
          </w:p>
        </w:tc>
        <w:tc>
          <w:tcPr>
            <w:tcW w:type="dxa" w:w="1234"/>
          </w:tcPr>
          <w:p>
            <w:r>
              <w:t>1.042E+3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F8</w:t>
            </w:r>
          </w:p>
        </w:tc>
        <w:tc>
          <w:tcPr>
            <w:tcW w:type="dxa" w:w="1234"/>
          </w:tcPr>
          <w:p>
            <w:r>
              <w:t>10e2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29.29</w:t>
            </w:r>
          </w:p>
        </w:tc>
        <w:tc>
          <w:tcPr>
            <w:tcW w:type="dxa" w:w="1234"/>
          </w:tcPr>
          <w:p>
            <w:r>
              <w:t>9.462E+1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F9</w:t>
            </w:r>
          </w:p>
        </w:tc>
        <w:tc>
          <w:tcPr>
            <w:tcW w:type="dxa" w:w="1234"/>
          </w:tcPr>
          <w:p>
            <w:r>
              <w:t>10e1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>
              <w:t>32.86</w:t>
            </w:r>
          </w:p>
        </w:tc>
        <w:tc>
          <w:tcPr>
            <w:tcW w:type="dxa" w:w="1234"/>
          </w:tcPr>
          <w:p>
            <w:r>
              <w:t>8.017E+0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F10</w:t>
            </w:r>
          </w:p>
        </w:tc>
        <w:tc>
          <w:tcPr>
            <w:tcW w:type="dxa" w:w="1234"/>
          </w:tcPr>
          <w:p>
            <w:r>
              <w:t>10e0 Copies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F11</w:t>
            </w:r>
          </w:p>
        </w:tc>
        <w:tc>
          <w:tcPr>
            <w:tcW w:type="dxa" w:w="1234"/>
          </w:tcPr>
          <w:p>
            <w:r>
              <w:t>NTC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F12</w:t>
            </w:r>
          </w:p>
        </w:tc>
        <w:tc>
          <w:tcPr>
            <w:tcW w:type="dxa" w:w="1234"/>
          </w:tcPr>
          <w:p>
            <w:r>
              <w:t>NTC</w:t>
            </w:r>
          </w:p>
        </w:tc>
        <w:tc>
          <w:tcPr>
            <w:tcW w:type="dxa" w:w="1234"/>
          </w:tcPr>
          <w:p>
            <w:r>
              <w:t>Gene X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