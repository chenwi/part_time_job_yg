
<file path=[Content_Types].xml><?xml version="1.0" encoding="utf-8"?>
<Types xmlns="http://schemas.openxmlformats.org/package/2006/content-types"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荧光定量 PCR 检测报告</w:t>
      </w:r>
    </w:p>
    <w:p/>
    <w:p>
      <w:r>
        <w:rPr>
          <w:b/>
        </w:rPr>
        <w:t>1.   Info（实验信息）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Experiment Filename:</w:t>
            </w:r>
          </w:p>
        </w:tc>
        <w:tc>
          <w:tcPr>
            <w:tcW w:type="dxa" w:w="4320"/>
          </w:tcPr>
          <w:p>
            <w:r>
              <w:t>Demo_Multi Color.lc96p</w:t>
            </w:r>
          </w:p>
        </w:tc>
      </w:tr>
      <w:tr>
        <w:tc>
          <w:tcPr>
            <w:tcW w:type="dxa" w:w="4320"/>
          </w:tcPr>
          <w:p>
            <w:r>
              <w:t>Run Started Date:</w:t>
            </w:r>
          </w:p>
        </w:tc>
        <w:tc>
          <w:tcPr>
            <w:tcW w:type="dxa" w:w="4320"/>
          </w:tcPr>
          <w:p>
            <w:r>
              <w:t>07-Aug-2012 10:12:26</w:t>
            </w:r>
          </w:p>
        </w:tc>
      </w:tr>
      <w:tr>
        <w:tc>
          <w:tcPr>
            <w:tcW w:type="dxa" w:w="4320"/>
          </w:tcPr>
          <w:p>
            <w:r>
              <w:t>Run End Date:</w:t>
            </w:r>
          </w:p>
        </w:tc>
        <w:tc>
          <w:tcPr>
            <w:tcW w:type="dxa" w:w="4320"/>
          </w:tcPr>
          <w:p>
            <w:r>
              <w:t>07-Aug-2012 11:23:43</w:t>
            </w:r>
          </w:p>
        </w:tc>
      </w:tr>
      <w:tr>
        <w:tc>
          <w:tcPr>
            <w:tcW w:type="dxa" w:w="4320"/>
          </w:tcPr>
          <w:p>
            <w:r>
              <w:t>Instrument Type:</w:t>
            </w:r>
          </w:p>
        </w:tc>
        <w:tc>
          <w:tcPr>
            <w:tcW w:type="dxa" w:w="4320"/>
          </w:tcPr>
          <w:p>
            <w:r>
              <w:t>LightCycler96</w:t>
            </w:r>
          </w:p>
        </w:tc>
      </w:tr>
      <w:tr>
        <w:tc>
          <w:tcPr>
            <w:tcW w:type="dxa" w:w="4320"/>
          </w:tcPr>
          <w:p>
            <w:r>
              <w:t>Instrument Serial Number:</w:t>
            </w:r>
          </w:p>
        </w:tc>
        <w:tc>
          <w:tcPr>
            <w:tcW w:type="dxa" w:w="4320"/>
          </w:tcPr>
          <w:p>
            <w:r>
              <w:t>000000000010011</w:t>
            </w:r>
          </w:p>
        </w:tc>
      </w:tr>
    </w:tbl>
    <w:p/>
    <w:p>
      <w:r>
        <w:rPr>
          <w:b/>
        </w:rPr>
        <w:t>2. Run Profile（程序设置）</w:t>
      </w:r>
    </w:p>
    <w:p>
      <w:r>
        <w:rPr>
          <w:b/>
        </w:rPr>
        <w:t>Programs</w:t>
      </w:r>
    </w:p>
    <w:p>
      <w:r>
        <w:t>Preincubation , 1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600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</w:tbl>
    <w:p/>
    <w:p>
      <w:r>
        <w:t>2 Step Amplification , 45 Cycles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Aquisition</w:t>
            </w:r>
          </w:p>
        </w:tc>
        <w:tc>
          <w:tcPr>
            <w:tcW w:type="dxa" w:w="2880"/>
          </w:tcPr>
          <w:p>
            <w:r>
              <w:t>Ramp Rate</w:t>
            </w:r>
          </w:p>
        </w:tc>
      </w:tr>
      <w:tr>
        <w:tc>
          <w:tcPr>
            <w:tcW w:type="dxa" w:w="2880"/>
          </w:tcPr>
          <w:p>
            <w:r>
              <w:t>95°C for 10 s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4.4</w:t>
            </w:r>
          </w:p>
        </w:tc>
      </w:tr>
      <w:tr>
        <w:tc>
          <w:tcPr>
            <w:tcW w:type="dxa" w:w="2880"/>
          </w:tcPr>
          <w:p>
            <w:r>
              <w:t>60°C for 30 s</w:t>
            </w:r>
          </w:p>
        </w:tc>
        <w:tc>
          <w:tcPr>
            <w:tcW w:type="dxa" w:w="2880"/>
          </w:tcPr>
          <w:p>
            <w:r>
              <w:t>Single</w:t>
            </w:r>
          </w:p>
        </w:tc>
        <w:tc>
          <w:tcPr>
            <w:tcW w:type="dxa" w:w="2880"/>
          </w:tcPr>
          <w:p>
            <w:r>
              <w:t>2.2</w:t>
            </w:r>
          </w:p>
        </w:tc>
      </w:tr>
    </w:tbl>
    <w:p/>
    <w:p>
      <w:r>
        <w:rPr>
          <w:b/>
        </w:rPr>
        <w:t>3. Analysis（实验分析）</w:t>
      </w:r>
    </w:p>
    <w:p>
      <w:r>
        <w:rPr>
          <w:b/>
        </w:rPr>
        <w:t>Abs Quant</w:t>
      </w:r>
    </w:p>
    <w:p>
      <w:r>
        <w:t>Ampification Curves</w:t>
      </w:r>
    </w:p>
    <w:p>
      <w:r>
        <w:drawing>
          <wp:inline xmlns:a="http://schemas.openxmlformats.org/drawingml/2006/main" xmlns:pic="http://schemas.openxmlformats.org/drawingml/2006/picture">
            <wp:extent cx="5486400" cy="30391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556335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9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Result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Position</w:t>
            </w:r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Sample Name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</w:rPr>
              <w:t>Gene Name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Cq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Concentration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Call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Dye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23.80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20.32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24.64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23.83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20.40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25.33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20.27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25.36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20.25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19.37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19.32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20.12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19.41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24.43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20.31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19.53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20.24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25.00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20.85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24.98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23.56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20.76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25.07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20.62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A12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A12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A12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25.03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A12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20.60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18.80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20.45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18.78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24.63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20.53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19.28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25.05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20.87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19.31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24.98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20.88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24.75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24.12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24.15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18.23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25.49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18.07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noAmp_Cy5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25.46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17.99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18.51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23.83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17.56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17.19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23.91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noAmp_Red610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17.61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19.16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18.57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B12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19.16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B12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B12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noAmp_TexasRed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B12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18.57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18.39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23.91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23.02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noAmp_Hex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18.37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24.04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23.03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noAmp_Hex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24.20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24.39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noAmp_Hex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24.19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24.32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noAmp_Hex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17.84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23.95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22.30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noAmp_Yellow555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17.95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24.13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22.33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noAmp_Yellow555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18.17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23.91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23.79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noAmp_Yellow555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23.80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23.81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noAmp_Yellow555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22.86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19.49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22.90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19.50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19.09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20.01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C12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19.03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C12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C12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25.19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C12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19.98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18.47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23.13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20.37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18.52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23.16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20.46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19.13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24.81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20.60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19.05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24.73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20.63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18.97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23.52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18.34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18.89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23.57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18.32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25.07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18.62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19.14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noAmp_Fam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Negative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24.97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18.63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19.08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24.61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21.23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D9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20.16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18.99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24.57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20.93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D10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20.21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18.54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24.65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22.93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D11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20.99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D12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18.50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D12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24.74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D12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23.09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D12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20.87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18.78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23.09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E1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18.70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24.49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  <w:tc>
          <w:tcPr>
            <w:tcW w:type="dxa" w:w="1234"/>
          </w:tcPr>
          <w:p>
            <w:r>
              <w:t>22.67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E2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18.66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19.36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24.83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23.39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E3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20.51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19.37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24.91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23.38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E4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Vic</w:t>
            </w:r>
          </w:p>
        </w:tc>
        <w:tc>
          <w:tcPr>
            <w:tcW w:type="dxa" w:w="1234"/>
          </w:tcPr>
          <w:p>
            <w:r>
              <w:t>20.51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18.28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24.46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24.12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E5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20.70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18.27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24.47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24.14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E6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Hex</w:t>
            </w:r>
          </w:p>
        </w:tc>
        <w:tc>
          <w:tcPr>
            <w:tcW w:type="dxa" w:w="1234"/>
          </w:tcPr>
          <w:p>
            <w:r>
              <w:t>20.65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25.35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25.39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E7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18.94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  <w:tr>
        <w:tc>
          <w:tcPr>
            <w:tcW w:type="dxa" w:w="1234"/>
          </w:tcPr>
          <w:p>
            <w:r>
              <w:t>E8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Cy5</w:t>
            </w:r>
          </w:p>
        </w:tc>
        <w:tc>
          <w:tcPr>
            <w:tcW w:type="dxa" w:w="1234"/>
          </w:tcPr>
          <w:p>
            <w:r>
              <w:t>18.68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Cy5</w:t>
            </w:r>
          </w:p>
        </w:tc>
      </w:tr>
      <w:tr>
        <w:tc>
          <w:tcPr>
            <w:tcW w:type="dxa" w:w="1234"/>
          </w:tcPr>
          <w:p>
            <w:r>
              <w:t>E8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Fam</w:t>
            </w:r>
          </w:p>
        </w:tc>
        <w:tc>
          <w:tcPr>
            <w:tcW w:type="dxa" w:w="1234"/>
          </w:tcPr>
          <w:p>
            <w:r>
              <w:t>25.32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FAM</w:t>
            </w:r>
          </w:p>
        </w:tc>
      </w:tr>
      <w:tr>
        <w:tc>
          <w:tcPr>
            <w:tcW w:type="dxa" w:w="1234"/>
          </w:tcPr>
          <w:p>
            <w:r>
              <w:t>E8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TexasRed</w:t>
            </w:r>
          </w:p>
        </w:tc>
        <w:tc>
          <w:tcPr>
            <w:tcW w:type="dxa" w:w="1234"/>
          </w:tcPr>
          <w:p>
            <w:r>
              <w:t>25.37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Red610</w:t>
            </w:r>
          </w:p>
        </w:tc>
      </w:tr>
      <w:tr>
        <w:tc>
          <w:tcPr>
            <w:tcW w:type="dxa" w:w="1234"/>
          </w:tcPr>
          <w:p>
            <w:r>
              <w:t>E8</w:t>
            </w:r>
          </w:p>
        </w:tc>
        <w:tc>
          <w:tcPr>
            <w:tcW w:type="dxa" w:w="1234"/>
          </w:tcPr>
          <w:p>
            <w:r>
              <w:t>cDNA</w:t>
            </w:r>
          </w:p>
        </w:tc>
        <w:tc>
          <w:tcPr>
            <w:tcW w:type="dxa" w:w="1234"/>
          </w:tcPr>
          <w:p>
            <w:r>
              <w:t>Yellow555</w:t>
            </w:r>
          </w:p>
        </w:tc>
        <w:tc>
          <w:tcPr>
            <w:tcW w:type="dxa" w:w="1234"/>
          </w:tcPr>
          <w:p>
            <w:r>
              <w:t>19.08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Positive</w:t>
            </w:r>
          </w:p>
        </w:tc>
        <w:tc>
          <w:tcPr>
            <w:tcW w:type="dxa" w:w="1234"/>
          </w:tcPr>
          <w:p>
            <w:r>
              <w:t>VIC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