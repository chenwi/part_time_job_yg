
<file path=[Content_Types].xml><?xml version="1.0" encoding="utf-8"?>
<Types xmlns="http://schemas.openxmlformats.org/package/2006/content-types"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荧光定量 PCR 检测报告</w:t>
      </w:r>
    </w:p>
    <w:p/>
    <w:p>
      <w:r>
        <w:rPr>
          <w:b/>
        </w:rPr>
        <w:t>1.   Info（实验信息）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Experiment Filename:</w:t>
            </w:r>
          </w:p>
        </w:tc>
        <w:tc>
          <w:tcPr>
            <w:tcW w:type="dxa" w:w="4320"/>
          </w:tcPr>
          <w:p>
            <w:r>
              <w:t>Demo_Qual Detect Dual Color.lc96p</w:t>
            </w:r>
          </w:p>
        </w:tc>
      </w:tr>
      <w:tr>
        <w:tc>
          <w:tcPr>
            <w:tcW w:type="dxa" w:w="4320"/>
          </w:tcPr>
          <w:p>
            <w:r>
              <w:t>Run Started Date:</w:t>
            </w:r>
          </w:p>
        </w:tc>
        <w:tc>
          <w:tcPr>
            <w:tcW w:type="dxa" w:w="4320"/>
          </w:tcPr>
          <w:p>
            <w:r>
              <w:t>14-Jan-2013 10:19:39</w:t>
            </w:r>
          </w:p>
        </w:tc>
      </w:tr>
      <w:tr>
        <w:tc>
          <w:tcPr>
            <w:tcW w:type="dxa" w:w="4320"/>
          </w:tcPr>
          <w:p>
            <w:r>
              <w:t>Run End Date:</w:t>
            </w:r>
          </w:p>
        </w:tc>
        <w:tc>
          <w:tcPr>
            <w:tcW w:type="dxa" w:w="4320"/>
          </w:tcPr>
          <w:p>
            <w:r>
              <w:t>14-Jan-2013 11:29:36</w:t>
            </w:r>
          </w:p>
        </w:tc>
      </w:tr>
      <w:tr>
        <w:tc>
          <w:tcPr>
            <w:tcW w:type="dxa" w:w="4320"/>
          </w:tcPr>
          <w:p>
            <w:r>
              <w:t>Instrument Type:</w:t>
            </w:r>
          </w:p>
        </w:tc>
        <w:tc>
          <w:tcPr>
            <w:tcW w:type="dxa" w:w="4320"/>
          </w:tcPr>
          <w:p>
            <w:r>
              <w:t>LightCycler96</w:t>
            </w:r>
          </w:p>
        </w:tc>
      </w:tr>
      <w:tr>
        <w:tc>
          <w:tcPr>
            <w:tcW w:type="dxa" w:w="4320"/>
          </w:tcPr>
          <w:p>
            <w:r>
              <w:t>Instrument Serial Number:</w:t>
            </w:r>
          </w:p>
        </w:tc>
        <w:tc>
          <w:tcPr>
            <w:tcW w:type="dxa" w:w="4320"/>
          </w:tcPr>
          <w:p>
            <w:r>
              <w:t>000000000010020</w:t>
            </w:r>
          </w:p>
        </w:tc>
      </w:tr>
    </w:tbl>
    <w:p/>
    <w:p>
      <w:r>
        <w:rPr>
          <w:b/>
        </w:rPr>
        <w:t>2. Run Profile（程序设置）</w:t>
      </w:r>
    </w:p>
    <w:p>
      <w:r>
        <w:rPr>
          <w:b/>
        </w:rPr>
        <w:t>Programs</w:t>
      </w:r>
    </w:p>
    <w:p>
      <w:r>
        <w:t>Preincubation , 1 Cycles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Aquisition</w:t>
            </w:r>
          </w:p>
        </w:tc>
        <w:tc>
          <w:tcPr>
            <w:tcW w:type="dxa" w:w="2880"/>
          </w:tcPr>
          <w:p>
            <w:r>
              <w:t>Ramp Rate</w:t>
            </w:r>
          </w:p>
        </w:tc>
      </w:tr>
      <w:tr>
        <w:tc>
          <w:tcPr>
            <w:tcW w:type="dxa" w:w="2880"/>
          </w:tcPr>
          <w:p>
            <w:r>
              <w:t>95°C for 600 s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4.4</w:t>
            </w:r>
          </w:p>
        </w:tc>
      </w:tr>
    </w:tbl>
    <w:p/>
    <w:p>
      <w:r>
        <w:t>2 Step Amplification , 45 Cycles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Aquisition</w:t>
            </w:r>
          </w:p>
        </w:tc>
        <w:tc>
          <w:tcPr>
            <w:tcW w:type="dxa" w:w="2880"/>
          </w:tcPr>
          <w:p>
            <w:r>
              <w:t>Ramp Rate</w:t>
            </w:r>
          </w:p>
        </w:tc>
      </w:tr>
      <w:tr>
        <w:tc>
          <w:tcPr>
            <w:tcW w:type="dxa" w:w="2880"/>
          </w:tcPr>
          <w:p>
            <w:r>
              <w:t>95°C for 10 s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4.4</w:t>
            </w:r>
          </w:p>
        </w:tc>
      </w:tr>
      <w:tr>
        <w:tc>
          <w:tcPr>
            <w:tcW w:type="dxa" w:w="2880"/>
          </w:tcPr>
          <w:p>
            <w:r>
              <w:t>60°C for 30 s</w:t>
            </w:r>
          </w:p>
        </w:tc>
        <w:tc>
          <w:tcPr>
            <w:tcW w:type="dxa" w:w="2880"/>
          </w:tcPr>
          <w:p>
            <w:r>
              <w:t>Single</w:t>
            </w:r>
          </w:p>
        </w:tc>
        <w:tc>
          <w:tcPr>
            <w:tcW w:type="dxa" w:w="2880"/>
          </w:tcPr>
          <w:p>
            <w:r>
              <w:t>2.2</w:t>
            </w:r>
          </w:p>
        </w:tc>
      </w:tr>
    </w:tbl>
    <w:p/>
    <w:p>
      <w:r>
        <w:br w:type="page"/>
      </w:r>
    </w:p>
    <w:p>
      <w:r>
        <w:rPr>
          <w:b/>
        </w:rPr>
        <w:t>3. Analysis（实验分析）</w:t>
      </w:r>
    </w:p>
    <w:p>
      <w:r>
        <w:rPr>
          <w:b/>
        </w:rPr>
        <w:t>Abs Quant（定量分析）</w:t>
      </w:r>
    </w:p>
    <w:p>
      <w:r>
        <w:t>Ampification Curves（扩增曲线）</w:t>
      </w:r>
    </w:p>
    <w:p>
      <w:r>
        <w:drawing>
          <wp:inline xmlns:a="http://schemas.openxmlformats.org/drawingml/2006/main" xmlns:pic="http://schemas.openxmlformats.org/drawingml/2006/picture">
            <wp:extent cx="5486400" cy="30391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69025112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91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Result Table（实验结果）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Position</w:t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Sample Name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</w:rPr>
              <w:t>Gene Name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Cq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Concentration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Call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Dye</w:t>
            </w:r>
          </w:p>
        </w:tc>
      </w:tr>
      <w:tr>
        <w:tc>
          <w:tcPr>
            <w:tcW w:type="dxa" w:w="1234"/>
          </w:tcPr>
          <w:p>
            <w:r>
              <w:t>A2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>
              <w:t>27.05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A2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>
              <w:t>26.65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A3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>
              <w:t>26.92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A3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>
              <w:t>26.21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A4</w:t>
            </w:r>
          </w:p>
        </w:tc>
        <w:tc>
          <w:tcPr>
            <w:tcW w:type="dxa" w:w="1234"/>
          </w:tcPr>
          <w:p>
            <w:r>
              <w:t>Pos Control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>
              <w:t>26.95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A4</w:t>
            </w:r>
          </w:p>
        </w:tc>
        <w:tc>
          <w:tcPr>
            <w:tcW w:type="dxa" w:w="1234"/>
          </w:tcPr>
          <w:p>
            <w:r>
              <w:t>Pos Control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>
              <w:t>26.54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A5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A5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B2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>
              <w:t>27.09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B2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B3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>
              <w:t>27.18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B3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C2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>
              <w:t>27.22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C2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>
              <w:t>26.70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C3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C3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>
              <w:t>26.57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D2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>
              <w:t>27.34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D2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>
              <w:t>26.67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D3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>
              <w:t>27.60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D3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E2</w:t>
            </w:r>
          </w:p>
        </w:tc>
        <w:tc>
          <w:tcPr>
            <w:tcW w:type="dxa" w:w="1234"/>
          </w:tcPr>
          <w:p>
            <w:r>
              <w:t>S 5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>
              <w:t>27.21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E2</w:t>
            </w:r>
          </w:p>
        </w:tc>
        <w:tc>
          <w:tcPr>
            <w:tcW w:type="dxa" w:w="1234"/>
          </w:tcPr>
          <w:p>
            <w:r>
              <w:t>S 5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E3</w:t>
            </w:r>
          </w:p>
        </w:tc>
        <w:tc>
          <w:tcPr>
            <w:tcW w:type="dxa" w:w="1234"/>
          </w:tcPr>
          <w:p>
            <w:r>
              <w:t>S 5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E3</w:t>
            </w:r>
          </w:p>
        </w:tc>
        <w:tc>
          <w:tcPr>
            <w:tcW w:type="dxa" w:w="1234"/>
          </w:tcPr>
          <w:p>
            <w:r>
              <w:t>S 5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F2</w:t>
            </w:r>
          </w:p>
        </w:tc>
        <w:tc>
          <w:tcPr>
            <w:tcW w:type="dxa" w:w="1234"/>
          </w:tcPr>
          <w:p>
            <w:r>
              <w:t>S 6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F2</w:t>
            </w:r>
          </w:p>
        </w:tc>
        <w:tc>
          <w:tcPr>
            <w:tcW w:type="dxa" w:w="1234"/>
          </w:tcPr>
          <w:p>
            <w:r>
              <w:t>S 6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>
              <w:t>26.90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F3</w:t>
            </w:r>
          </w:p>
        </w:tc>
        <w:tc>
          <w:tcPr>
            <w:tcW w:type="dxa" w:w="1234"/>
          </w:tcPr>
          <w:p>
            <w:r>
              <w:t>S 6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F3</w:t>
            </w:r>
          </w:p>
        </w:tc>
        <w:tc>
          <w:tcPr>
            <w:tcW w:type="dxa" w:w="1234"/>
          </w:tcPr>
          <w:p>
            <w:r>
              <w:t>S 6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>
              <w:t>26.62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G2</w:t>
            </w:r>
          </w:p>
        </w:tc>
        <w:tc>
          <w:tcPr>
            <w:tcW w:type="dxa" w:w="1234"/>
          </w:tcPr>
          <w:p>
            <w:r>
              <w:t>S 7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G2</w:t>
            </w:r>
          </w:p>
        </w:tc>
        <w:tc>
          <w:tcPr>
            <w:tcW w:type="dxa" w:w="1234"/>
          </w:tcPr>
          <w:p>
            <w:r>
              <w:t>S 7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G3</w:t>
            </w:r>
          </w:p>
        </w:tc>
        <w:tc>
          <w:tcPr>
            <w:tcW w:type="dxa" w:w="1234"/>
          </w:tcPr>
          <w:p>
            <w:r>
              <w:t>S 7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G3</w:t>
            </w:r>
          </w:p>
        </w:tc>
        <w:tc>
          <w:tcPr>
            <w:tcW w:type="dxa" w:w="1234"/>
          </w:tcPr>
          <w:p>
            <w:r>
              <w:t>S 7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H2</w:t>
            </w:r>
          </w:p>
        </w:tc>
        <w:tc>
          <w:tcPr>
            <w:tcW w:type="dxa" w:w="1234"/>
          </w:tcPr>
          <w:p>
            <w:r>
              <w:t>S 8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H2</w:t>
            </w:r>
          </w:p>
        </w:tc>
        <w:tc>
          <w:tcPr>
            <w:tcW w:type="dxa" w:w="1234"/>
          </w:tcPr>
          <w:p>
            <w:r>
              <w:t>S 8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>
              <w:t>26.99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  <w:tr>
        <w:tc>
          <w:tcPr>
            <w:tcW w:type="dxa" w:w="1234"/>
          </w:tcPr>
          <w:p>
            <w:r>
              <w:t>H3</w:t>
            </w:r>
          </w:p>
        </w:tc>
        <w:tc>
          <w:tcPr>
            <w:tcW w:type="dxa" w:w="1234"/>
          </w:tcPr>
          <w:p>
            <w:r>
              <w:t>S 8</w:t>
            </w:r>
          </w:p>
        </w:tc>
        <w:tc>
          <w:tcPr>
            <w:tcW w:type="dxa" w:w="1234"/>
          </w:tcPr>
          <w:p>
            <w:r>
              <w:t>Target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H3</w:t>
            </w:r>
          </w:p>
        </w:tc>
        <w:tc>
          <w:tcPr>
            <w:tcW w:type="dxa" w:w="1234"/>
          </w:tcPr>
          <w:p>
            <w:r>
              <w:t>S 8</w:t>
            </w:r>
          </w:p>
        </w:tc>
        <w:tc>
          <w:tcPr>
            <w:tcW w:type="dxa" w:w="1234"/>
          </w:tcPr>
          <w:p>
            <w:r>
              <w:t>IC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